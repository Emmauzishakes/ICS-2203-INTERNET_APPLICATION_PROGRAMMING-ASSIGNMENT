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17F" w:rsidRDefault="00BD6188">
      <w:pPr>
        <w:pStyle w:val="Title"/>
      </w:pPr>
      <w:r>
        <w:t>Django Project Documentation</w:t>
      </w:r>
    </w:p>
    <w:p w:rsidR="00BE317F" w:rsidRDefault="00BD6188">
      <w:pPr>
        <w:pStyle w:val="Heading1"/>
      </w:pPr>
      <w:r>
        <w:t>Event Countdown System</w:t>
      </w:r>
    </w:p>
    <w:p w:rsidR="00BE317F" w:rsidRDefault="00BD6188">
      <w:r>
        <w:t>Unit: Internet Application Programming</w:t>
      </w:r>
    </w:p>
    <w:p w:rsidR="00BE317F" w:rsidRDefault="00BD6188">
      <w:r>
        <w:t>Unit Code: ICS 2203</w:t>
      </w:r>
    </w:p>
    <w:p w:rsidR="00B60C01" w:rsidRPr="00196DAA" w:rsidRDefault="00196DAA">
      <w:pPr>
        <w:rPr>
          <w:b/>
          <w:sz w:val="24"/>
          <w:szCs w:val="24"/>
          <w:u w:val="single"/>
        </w:rPr>
      </w:pPr>
      <w:r w:rsidRPr="00196DAA">
        <w:rPr>
          <w:b/>
          <w:sz w:val="24"/>
          <w:szCs w:val="24"/>
          <w:u w:val="single"/>
        </w:rPr>
        <w:t>Group Members</w:t>
      </w:r>
    </w:p>
    <w:p w:rsidR="00BE317F" w:rsidRPr="00196DAA" w:rsidRDefault="00B60C01">
      <w:pPr>
        <w:rPr>
          <w:b/>
        </w:rPr>
      </w:pPr>
      <w:r w:rsidRPr="00196DAA">
        <w:rPr>
          <w:b/>
        </w:rPr>
        <w:t>Name: Emmanuel Mwangangi</w:t>
      </w:r>
      <w:r w:rsidR="00196DAA">
        <w:rPr>
          <w:b/>
        </w:rPr>
        <w:tab/>
      </w:r>
      <w:r w:rsidR="00BD6188" w:rsidRPr="00196DAA">
        <w:rPr>
          <w:b/>
        </w:rPr>
        <w:t xml:space="preserve">Reg </w:t>
      </w:r>
      <w:r w:rsidRPr="00196DAA">
        <w:rPr>
          <w:b/>
        </w:rPr>
        <w:t>No: SCT 212-0331/2023</w:t>
      </w:r>
    </w:p>
    <w:p w:rsidR="00B60C01" w:rsidRPr="00196DAA" w:rsidRDefault="00B60C01">
      <w:pPr>
        <w:rPr>
          <w:b/>
        </w:rPr>
      </w:pPr>
      <w:r w:rsidRPr="00196DAA">
        <w:rPr>
          <w:b/>
        </w:rPr>
        <w:t>Name: Dennis Kirehu</w:t>
      </w:r>
      <w:r w:rsidRPr="00196DAA">
        <w:rPr>
          <w:b/>
        </w:rPr>
        <w:tab/>
      </w:r>
      <w:r w:rsidRPr="00196DAA">
        <w:rPr>
          <w:b/>
        </w:rPr>
        <w:tab/>
      </w:r>
      <w:r w:rsidRPr="00196DAA">
        <w:rPr>
          <w:b/>
        </w:rPr>
        <w:tab/>
        <w:t>Reg No: SCT 212-0045/2023</w:t>
      </w:r>
    </w:p>
    <w:p w:rsidR="00B60C01" w:rsidRDefault="00B60C01" w:rsidP="00B60C01">
      <w:pPr>
        <w:rPr>
          <w:b/>
        </w:rPr>
      </w:pPr>
      <w:r w:rsidRPr="00196DAA">
        <w:rPr>
          <w:b/>
        </w:rPr>
        <w:t>Name: Cecil Kioko</w:t>
      </w:r>
      <w:r w:rsidRPr="00196DAA">
        <w:rPr>
          <w:b/>
        </w:rPr>
        <w:tab/>
        <w:t xml:space="preserve"> </w:t>
      </w:r>
      <w:r w:rsidRPr="00196DAA">
        <w:rPr>
          <w:b/>
        </w:rPr>
        <w:tab/>
      </w:r>
      <w:r w:rsidRPr="00196DAA">
        <w:rPr>
          <w:b/>
        </w:rPr>
        <w:tab/>
        <w:t>Reg No: SCT 212-0047/2023</w:t>
      </w:r>
    </w:p>
    <w:p w:rsidR="00E25B8B" w:rsidRPr="00196DAA" w:rsidRDefault="00E25B8B" w:rsidP="00B60C01">
      <w:pPr>
        <w:rPr>
          <w:b/>
        </w:rPr>
      </w:pPr>
      <w:r>
        <w:rPr>
          <w:b/>
        </w:rPr>
        <w:t>Name:Roy Marigi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Reg No:SCT212-0054/2023</w:t>
      </w:r>
      <w:bookmarkStart w:id="0" w:name="_GoBack"/>
      <w:bookmarkEnd w:id="0"/>
    </w:p>
    <w:p w:rsidR="00BE317F" w:rsidRDefault="00BD6188">
      <w:pPr>
        <w:pStyle w:val="Heading2"/>
      </w:pPr>
      <w:r>
        <w:t>Project Overview</w:t>
      </w:r>
    </w:p>
    <w:p w:rsidR="00BE317F" w:rsidRDefault="00BD6188">
      <w:r>
        <w:t>Name: Event Countdown System</w:t>
      </w:r>
    </w:p>
    <w:p w:rsidR="00BE317F" w:rsidRDefault="00BD6188">
      <w:r>
        <w:t>Purpose:</w:t>
      </w:r>
      <w:r>
        <w:br/>
        <w:t>To allow users to create and manage countdowns for upcoming events. Users can input event details including name, description, and date, and the system displays a live countdown timer to each event.</w:t>
      </w:r>
    </w:p>
    <w:p w:rsidR="00BE317F" w:rsidRDefault="00BD6188">
      <w:pPr>
        <w:pStyle w:val="Heading2"/>
      </w:pPr>
      <w:r>
        <w:t>Features</w:t>
      </w:r>
    </w:p>
    <w:p w:rsidR="00BE317F" w:rsidRDefault="00BD6188">
      <w:r>
        <w:t>- Add upcoming events with name, description, and date.</w:t>
      </w:r>
      <w:r>
        <w:br/>
        <w:t>- View all added events in a list.</w:t>
      </w:r>
      <w:r>
        <w:br/>
        <w:t>- Real-time countdown timers using client-side JavaS</w:t>
      </w:r>
      <w:r w:rsidR="00725118">
        <w:t>cript.</w:t>
      </w:r>
    </w:p>
    <w:p w:rsidR="00BE317F" w:rsidRDefault="00BD6188">
      <w:pPr>
        <w:pStyle w:val="Heading2"/>
      </w:pPr>
      <w:r>
        <w:t>Technologies Used</w:t>
      </w:r>
    </w:p>
    <w:p w:rsidR="00BE317F" w:rsidRDefault="00BD6188">
      <w:r>
        <w:t>- Backend: Django (Python)</w:t>
      </w:r>
      <w:r>
        <w:br/>
        <w:t>- Frontend: HTML, CSS, JavaScript</w:t>
      </w:r>
      <w:r>
        <w:br/>
        <w:t>- Database: SQLite</w:t>
      </w:r>
      <w:r>
        <w:br/>
        <w:t>- Styling: Tailwind CSS (via CDN)</w:t>
      </w:r>
      <w:r>
        <w:br/>
        <w:t>- Others: Django Template Engine</w:t>
      </w:r>
    </w:p>
    <w:p w:rsidR="00BE317F" w:rsidRDefault="00BD6188">
      <w:pPr>
        <w:pStyle w:val="Heading2"/>
      </w:pPr>
      <w:r>
        <w:t>Distinctiveness and Complexity</w:t>
      </w:r>
    </w:p>
    <w:p w:rsidR="00BE317F" w:rsidRDefault="00BD6188">
      <w:r>
        <w:t>The project is distinctive due to its integration of dynamic frontend JavaScript timers with Django’s backend logic and database. Unlike standard CRUD apps, this project introduces:</w:t>
      </w:r>
    </w:p>
    <w:p w:rsidR="00BE317F" w:rsidRDefault="00BD6188">
      <w:r>
        <w:t>- Real-time JavaScript countdowns rendered on client side using Date objects.</w:t>
      </w:r>
      <w:r>
        <w:br/>
        <w:t>- Date-time input using HTML5’s datetime-local.</w:t>
      </w:r>
      <w:r>
        <w:br/>
      </w:r>
      <w:r>
        <w:lastRenderedPageBreak/>
        <w:t>- Data filtering and templating through Django’s engine.</w:t>
      </w:r>
      <w:r>
        <w:br/>
        <w:t>- Countdown logic that is reusable across multiple events rendered from the backend.</w:t>
      </w:r>
    </w:p>
    <w:p w:rsidR="00B60C01" w:rsidRDefault="00B60C01"/>
    <w:p w:rsidR="00BE317F" w:rsidRDefault="00BD6188">
      <w:r>
        <w:t>Complexity:</w:t>
      </w:r>
      <w:r>
        <w:br/>
        <w:t xml:space="preserve">- Dynamic frontend </w:t>
      </w:r>
      <w:r w:rsidR="00196DAA">
        <w:t xml:space="preserve">that </w:t>
      </w:r>
      <w:r>
        <w:t>updates using JavaScript and DOM manipulation.</w:t>
      </w:r>
      <w:r>
        <w:br/>
        <w:t>- Integration of Django forms and model instances with HTML5 datetime widgets.</w:t>
      </w:r>
      <w:r>
        <w:br/>
        <w:t>- Template-level handling of JavaScript data attributes.</w:t>
      </w:r>
      <w:r>
        <w:br/>
        <w:t>- Proper formatting and parsing of datetime fields between Python and JavaScript.</w:t>
      </w:r>
    </w:p>
    <w:p w:rsidR="00BE317F" w:rsidRDefault="00BD6188">
      <w:pPr>
        <w:pStyle w:val="Heading2"/>
      </w:pPr>
      <w:r>
        <w:t>Design Approach</w:t>
      </w:r>
    </w:p>
    <w:p w:rsidR="00BE317F" w:rsidRDefault="00BD6188">
      <w:pPr>
        <w:pStyle w:val="Heading3"/>
      </w:pPr>
      <w:r>
        <w:t>Model-View-Template (MVT) Architecture</w:t>
      </w:r>
    </w:p>
    <w:p w:rsidR="00BE317F" w:rsidRDefault="00BD6188">
      <w:r>
        <w:t>- Models: Define the structure of the Event with fields like name, description, event_date, and user.</w:t>
      </w:r>
      <w:r>
        <w:br/>
        <w:t>- Views: Control</w:t>
      </w:r>
      <w:r w:rsidR="00196DAA">
        <w:t xml:space="preserve">s the </w:t>
      </w:r>
      <w:r>
        <w:t xml:space="preserve"> logic for displaying all events and adding new ones.</w:t>
      </w:r>
      <w:r>
        <w:br/>
        <w:t>- Templates: Render</w:t>
      </w:r>
      <w:r w:rsidR="00196DAA">
        <w:t>s</w:t>
      </w:r>
      <w:r>
        <w:t xml:space="preserve"> data dynamically and pass</w:t>
      </w:r>
      <w:r w:rsidR="00196DAA">
        <w:t>es</w:t>
      </w:r>
      <w:r>
        <w:t xml:space="preserve"> countdown information to JavaScript.</w:t>
      </w:r>
    </w:p>
    <w:p w:rsidR="00BE317F" w:rsidRDefault="00BD6188">
      <w:pPr>
        <w:pStyle w:val="Heading3"/>
      </w:pPr>
      <w:r>
        <w:t>Frontend Design</w:t>
      </w:r>
    </w:p>
    <w:p w:rsidR="00BE317F" w:rsidRDefault="00BD6188">
      <w:r>
        <w:t>- Tailwind CSS was used via CDN for fast styling and responsiveness.</w:t>
      </w:r>
      <w:r>
        <w:br/>
        <w:t>- Countdown logic</w:t>
      </w:r>
      <w:r w:rsidR="00196DAA">
        <w:t>’s</w:t>
      </w:r>
      <w:r>
        <w:t xml:space="preserve"> separated into a JavaScript file loaded throug</w:t>
      </w:r>
      <w:r w:rsidR="00196DAA">
        <w:t>h Django{% static %} tag.</w:t>
      </w:r>
      <w:r>
        <w:br/>
        <w:t>- Each event dynamically attaches countdown functionality based on its HTML data attributes.</w:t>
      </w:r>
    </w:p>
    <w:p w:rsidR="00BE317F" w:rsidRDefault="00BD6188">
      <w:pPr>
        <w:pStyle w:val="Heading2"/>
      </w:pPr>
      <w:r>
        <w:t>File Structure and Descriptions</w:t>
      </w:r>
    </w:p>
    <w:p w:rsidR="00BE317F" w:rsidRDefault="00BD6188">
      <w:pPr>
        <w:pStyle w:val="Heading3"/>
      </w:pPr>
      <w:r>
        <w:t>Project Root: event_countdown</w:t>
      </w:r>
    </w:p>
    <w:p w:rsidR="00BE317F" w:rsidRDefault="00BD6188">
      <w:r>
        <w:t>- settings.py: Django settings for the application including app registr</w:t>
      </w:r>
      <w:r w:rsidR="00196DAA">
        <w:t>ation and static file configurations</w:t>
      </w:r>
      <w:r>
        <w:t>.</w:t>
      </w:r>
      <w:r>
        <w:br/>
        <w:t>- urls.py: URL routing for the entire project</w:t>
      </w:r>
      <w:r w:rsidR="00196DAA">
        <w:t>(contains admin url)and includes the app urls</w:t>
      </w:r>
      <w:r>
        <w:t>.</w:t>
      </w:r>
    </w:p>
    <w:p w:rsidR="00BE317F" w:rsidRDefault="00BD6188">
      <w:pPr>
        <w:pStyle w:val="Heading3"/>
      </w:pPr>
      <w:r>
        <w:t>App Directory: Event</w:t>
      </w:r>
    </w:p>
    <w:p w:rsidR="00196DAA" w:rsidRDefault="00BD6188">
      <w:r>
        <w:t xml:space="preserve">- </w:t>
      </w:r>
      <w:r w:rsidRPr="00196DAA">
        <w:rPr>
          <w:b/>
          <w:sz w:val="24"/>
          <w:szCs w:val="24"/>
          <w:u w:val="single"/>
        </w:rPr>
        <w:t>models.py</w:t>
      </w:r>
      <w:r>
        <w:t>: Contains the Event model with fields for name, description, datetime, and user.</w:t>
      </w:r>
    </w:p>
    <w:p w:rsidR="00196DAA" w:rsidRDefault="00196DAA" w:rsidP="00196DAA">
      <w:pPr>
        <w:ind w:firstLine="720"/>
      </w:pPr>
      <w:r w:rsidRPr="00196DAA">
        <w:rPr>
          <w:color w:val="FF0000"/>
        </w:rPr>
        <w:t>class Event</w:t>
      </w:r>
      <w:r>
        <w:t>(</w:t>
      </w:r>
      <w:r w:rsidRPr="00196DAA">
        <w:rPr>
          <w:color w:val="C2D69B" w:themeColor="accent3" w:themeTint="99"/>
        </w:rPr>
        <w:t>models.Model</w:t>
      </w:r>
      <w:r>
        <w:t>):</w:t>
      </w:r>
    </w:p>
    <w:p w:rsidR="00196DAA" w:rsidRDefault="00196DAA" w:rsidP="00196DAA">
      <w:pPr>
        <w:ind w:firstLine="720"/>
      </w:pPr>
      <w:r>
        <w:t xml:space="preserve">    </w:t>
      </w:r>
      <w:r w:rsidRPr="00196DAA">
        <w:rPr>
          <w:b/>
        </w:rPr>
        <w:t>name</w:t>
      </w:r>
      <w:r>
        <w:t xml:space="preserve"> = models.CharField(max_length=100)</w:t>
      </w:r>
    </w:p>
    <w:p w:rsidR="00196DAA" w:rsidRDefault="00196DAA" w:rsidP="00196DAA">
      <w:pPr>
        <w:ind w:firstLine="720"/>
      </w:pPr>
      <w:r>
        <w:t xml:space="preserve">    </w:t>
      </w:r>
      <w:r w:rsidRPr="00196DAA">
        <w:rPr>
          <w:b/>
        </w:rPr>
        <w:t>description</w:t>
      </w:r>
      <w:r>
        <w:t xml:space="preserve"> = models.TextField()</w:t>
      </w:r>
    </w:p>
    <w:p w:rsidR="00196DAA" w:rsidRDefault="00196DAA" w:rsidP="00196DAA">
      <w:pPr>
        <w:ind w:firstLine="720"/>
      </w:pPr>
      <w:r>
        <w:t xml:space="preserve">    </w:t>
      </w:r>
      <w:r w:rsidRPr="00196DAA">
        <w:rPr>
          <w:b/>
        </w:rPr>
        <w:t>event_date</w:t>
      </w:r>
      <w:r>
        <w:t xml:space="preserve"> = models.DateTimeField()</w:t>
      </w:r>
    </w:p>
    <w:p w:rsidR="00196DAA" w:rsidRDefault="00196DAA" w:rsidP="00196DAA">
      <w:pPr>
        <w:ind w:firstLine="720"/>
      </w:pPr>
      <w:r>
        <w:t xml:space="preserve">    </w:t>
      </w:r>
      <w:r w:rsidRPr="00196DAA">
        <w:rPr>
          <w:b/>
        </w:rPr>
        <w:t>user</w:t>
      </w:r>
      <w:r>
        <w:t xml:space="preserve"> = models.ForeignKey(User, on_delete=models.CASCADE)</w:t>
      </w:r>
      <w:r w:rsidR="00BD6188">
        <w:br/>
      </w:r>
    </w:p>
    <w:p w:rsidR="00E25B8B" w:rsidRDefault="00E25B8B" w:rsidP="00196DAA"/>
    <w:p w:rsidR="00E25B8B" w:rsidRDefault="00E25B8B" w:rsidP="00196DAA"/>
    <w:p w:rsidR="00196DAA" w:rsidRDefault="00BD6188" w:rsidP="00196DAA">
      <w:r>
        <w:t xml:space="preserve">- </w:t>
      </w:r>
      <w:r w:rsidRPr="00196DAA">
        <w:rPr>
          <w:b/>
          <w:sz w:val="24"/>
          <w:szCs w:val="24"/>
          <w:u w:val="single"/>
        </w:rPr>
        <w:t>forms.py</w:t>
      </w:r>
      <w:r>
        <w:t>: Defines the EventForm for creating events.</w:t>
      </w:r>
    </w:p>
    <w:p w:rsidR="00196DAA" w:rsidRDefault="00196DAA" w:rsidP="00196DAA">
      <w:pPr>
        <w:ind w:firstLine="720"/>
      </w:pPr>
      <w:r w:rsidRPr="00196DAA">
        <w:rPr>
          <w:color w:val="C0504D" w:themeColor="accent2"/>
        </w:rPr>
        <w:t>class EventForm</w:t>
      </w:r>
      <w:r>
        <w:t>(</w:t>
      </w:r>
      <w:r w:rsidRPr="00196DAA">
        <w:rPr>
          <w:color w:val="76923C" w:themeColor="accent3" w:themeShade="BF"/>
        </w:rPr>
        <w:t>forms.ModelForm</w:t>
      </w:r>
      <w:r>
        <w:t>):</w:t>
      </w:r>
    </w:p>
    <w:p w:rsidR="00196DAA" w:rsidRDefault="00196DAA" w:rsidP="00196DAA">
      <w:pPr>
        <w:ind w:firstLine="720"/>
      </w:pPr>
      <w:r>
        <w:t xml:space="preserve">    </w:t>
      </w:r>
      <w:r w:rsidRPr="00196DAA">
        <w:rPr>
          <w:b/>
          <w:color w:val="E36C0A" w:themeColor="accent6" w:themeShade="BF"/>
        </w:rPr>
        <w:t>class Meta</w:t>
      </w:r>
      <w:r>
        <w:t>:</w:t>
      </w:r>
    </w:p>
    <w:p w:rsidR="00196DAA" w:rsidRDefault="00196DAA" w:rsidP="00196DAA">
      <w:pPr>
        <w:ind w:firstLine="720"/>
      </w:pPr>
      <w:r>
        <w:t xml:space="preserve">        </w:t>
      </w:r>
      <w:r w:rsidRPr="00196DAA">
        <w:rPr>
          <w:b/>
        </w:rPr>
        <w:t>model</w:t>
      </w:r>
      <w:r>
        <w:t xml:space="preserve"> = Event</w:t>
      </w:r>
    </w:p>
    <w:p w:rsidR="00196DAA" w:rsidRDefault="00196DAA" w:rsidP="00196DAA">
      <w:pPr>
        <w:ind w:firstLine="720"/>
      </w:pPr>
      <w:r>
        <w:t xml:space="preserve">       </w:t>
      </w:r>
      <w:r w:rsidRPr="00196DAA">
        <w:rPr>
          <w:b/>
        </w:rPr>
        <w:t xml:space="preserve"> fields</w:t>
      </w:r>
      <w:r>
        <w:t xml:space="preserve"> = ['name', 'description', 'event_date']</w:t>
      </w:r>
    </w:p>
    <w:p w:rsidR="00196DAA" w:rsidRDefault="00196DAA" w:rsidP="00196DAA">
      <w:pPr>
        <w:ind w:firstLine="720"/>
      </w:pPr>
      <w:r>
        <w:t xml:space="preserve">        </w:t>
      </w:r>
      <w:r w:rsidRPr="00196DAA">
        <w:rPr>
          <w:b/>
        </w:rPr>
        <w:t>widgets</w:t>
      </w:r>
      <w:r>
        <w:t xml:space="preserve"> = {</w:t>
      </w:r>
    </w:p>
    <w:p w:rsidR="00196DAA" w:rsidRDefault="00196DAA" w:rsidP="00196DAA">
      <w:pPr>
        <w:ind w:firstLine="720"/>
      </w:pPr>
      <w:r>
        <w:t xml:space="preserve">            'event_date': forms.DateTimeInput(attrs={</w:t>
      </w:r>
    </w:p>
    <w:p w:rsidR="00196DAA" w:rsidRDefault="00196DAA" w:rsidP="00196DAA">
      <w:pPr>
        <w:ind w:firstLine="720"/>
      </w:pPr>
      <w:r>
        <w:t xml:space="preserve">                'type': 'datetime-local',</w:t>
      </w:r>
    </w:p>
    <w:p w:rsidR="00196DAA" w:rsidRDefault="00196DAA" w:rsidP="00196DAA">
      <w:pPr>
        <w:ind w:firstLine="720"/>
      </w:pPr>
      <w:r>
        <w:t xml:space="preserve">                'class': 'form-control'</w:t>
      </w:r>
    </w:p>
    <w:p w:rsidR="00196DAA" w:rsidRDefault="00196DAA" w:rsidP="00196DAA">
      <w:pPr>
        <w:ind w:firstLine="720"/>
      </w:pPr>
      <w:r>
        <w:t xml:space="preserve">            })</w:t>
      </w:r>
    </w:p>
    <w:p w:rsidR="00196DAA" w:rsidRDefault="00196DAA" w:rsidP="00196DAA">
      <w:pPr>
        <w:ind w:firstLine="720"/>
      </w:pPr>
      <w:r>
        <w:t xml:space="preserve">        }</w:t>
      </w:r>
    </w:p>
    <w:p w:rsidR="00E25B8B" w:rsidRDefault="00BD6188" w:rsidP="00E25B8B">
      <w:pPr>
        <w:ind w:firstLine="720"/>
      </w:pPr>
      <w:r>
        <w:br/>
        <w:t xml:space="preserve">- </w:t>
      </w:r>
      <w:r w:rsidRPr="00196DAA">
        <w:rPr>
          <w:b/>
          <w:sz w:val="24"/>
          <w:szCs w:val="24"/>
          <w:u w:val="single"/>
        </w:rPr>
        <w:t>views.py</w:t>
      </w:r>
      <w:r>
        <w:t>: Displays</w:t>
      </w:r>
      <w:r w:rsidR="00196DAA">
        <w:t xml:space="preserve"> the</w:t>
      </w:r>
      <w:r>
        <w:t xml:space="preserve"> events and handles event creation.</w:t>
      </w:r>
    </w:p>
    <w:p w:rsidR="00BE317F" w:rsidRDefault="00BD6188" w:rsidP="00E25B8B">
      <w:pPr>
        <w:ind w:firstLine="720"/>
      </w:pPr>
      <w:r>
        <w:br/>
        <w:t xml:space="preserve">- </w:t>
      </w:r>
      <w:r w:rsidRPr="00196DAA">
        <w:rPr>
          <w:b/>
          <w:sz w:val="24"/>
          <w:szCs w:val="24"/>
          <w:u w:val="single"/>
        </w:rPr>
        <w:t>urls.py</w:t>
      </w:r>
      <w:r>
        <w:t>: Maps</w:t>
      </w:r>
      <w:r w:rsidR="00196DAA">
        <w:t xml:space="preserve"> the </w:t>
      </w:r>
      <w:r>
        <w:t xml:space="preserve"> URLs to views.</w:t>
      </w:r>
    </w:p>
    <w:p w:rsidR="00196DAA" w:rsidRDefault="00196DAA">
      <w:pPr>
        <w:pStyle w:val="Heading3"/>
      </w:pPr>
    </w:p>
    <w:p w:rsidR="00BE317F" w:rsidRDefault="00BD6188">
      <w:pPr>
        <w:pStyle w:val="Heading3"/>
      </w:pPr>
      <w:r>
        <w:t>Templates Directory: templates/Event/</w:t>
      </w:r>
    </w:p>
    <w:p w:rsidR="00BE317F" w:rsidRDefault="00BD6188">
      <w:r>
        <w:t>- index.html: Lists all events with countdowns.</w:t>
      </w:r>
      <w:r>
        <w:br/>
        <w:t>- add_event.html: Form to add a new event.</w:t>
      </w:r>
    </w:p>
    <w:p w:rsidR="00196DAA" w:rsidRDefault="00196DAA">
      <w:pPr>
        <w:pStyle w:val="Heading3"/>
      </w:pPr>
    </w:p>
    <w:p w:rsidR="00BE317F" w:rsidRDefault="00BD6188">
      <w:pPr>
        <w:pStyle w:val="Heading3"/>
      </w:pPr>
      <w:r>
        <w:t>Static Files: static/Event/</w:t>
      </w:r>
    </w:p>
    <w:p w:rsidR="00BE317F" w:rsidRDefault="00BD6188">
      <w:r>
        <w:t xml:space="preserve">- countdown.js: </w:t>
      </w:r>
      <w:r w:rsidR="00196DAA">
        <w:t>The JavaScript countdown logic</w:t>
      </w:r>
      <w:r>
        <w:t>.</w:t>
      </w:r>
    </w:p>
    <w:p w:rsidR="00B60C01" w:rsidRDefault="00B60C01">
      <w:pPr>
        <w:pStyle w:val="Heading2"/>
      </w:pPr>
    </w:p>
    <w:p w:rsidR="00B60C01" w:rsidRDefault="00B60C01" w:rsidP="00B60C01">
      <w:pPr>
        <w:pStyle w:val="Heading2"/>
      </w:pPr>
    </w:p>
    <w:p w:rsidR="00B60C01" w:rsidRDefault="00BD6188" w:rsidP="00B60C01">
      <w:pPr>
        <w:pStyle w:val="Heading2"/>
      </w:pPr>
      <w:r>
        <w:t>How to Run the Application</w:t>
      </w:r>
    </w:p>
    <w:p w:rsidR="00BE317F" w:rsidRDefault="00BD6188">
      <w:r>
        <w:t>1. Set up a Virtual Environment (Optional):</w:t>
      </w:r>
      <w:r>
        <w:br/>
        <w:t xml:space="preserve">   python -m venv venv</w:t>
      </w:r>
      <w:r>
        <w:br/>
        <w:t xml:space="preserve">   source venv/bin/activate  </w:t>
      </w:r>
      <w:r>
        <w:br/>
      </w:r>
      <w:r>
        <w:br/>
        <w:t>2. Install Dependencies:</w:t>
      </w:r>
      <w:r>
        <w:br/>
        <w:t xml:space="preserve">   pip install django</w:t>
      </w:r>
      <w:r>
        <w:br/>
      </w:r>
      <w:r>
        <w:br/>
        <w:t>3. Navigate to the Project Directory:</w:t>
      </w:r>
      <w:r>
        <w:br/>
        <w:t xml:space="preserve">   cd event_countdown</w:t>
      </w:r>
      <w:r>
        <w:br/>
      </w:r>
      <w:r>
        <w:br/>
        <w:t>4. Run Migrations:</w:t>
      </w:r>
      <w:r>
        <w:br/>
        <w:t xml:space="preserve">   python manage.py makemigrations</w:t>
      </w:r>
      <w:r>
        <w:br/>
        <w:t xml:space="preserve">   python manage.py migrate</w:t>
      </w:r>
      <w:r>
        <w:br/>
      </w:r>
      <w:r>
        <w:br/>
        <w:t>5. (Optional) Create a Superuser:</w:t>
      </w:r>
      <w:r>
        <w:br/>
        <w:t xml:space="preserve">   python manage.py createsuperuser</w:t>
      </w:r>
      <w:r>
        <w:br/>
      </w:r>
      <w:r>
        <w:br/>
        <w:t>6. Start the Server:</w:t>
      </w:r>
      <w:r>
        <w:br/>
        <w:t xml:space="preserve">   python manage.py runserver</w:t>
      </w:r>
      <w:r>
        <w:br/>
      </w:r>
      <w:r>
        <w:br/>
        <w:t>7. Access the App:</w:t>
      </w:r>
      <w:r>
        <w:br/>
        <w:t xml:space="preserve">   Open http://127.0.0.1:8000 in a browser.</w:t>
      </w:r>
    </w:p>
    <w:p w:rsidR="00196DAA" w:rsidRDefault="00196DAA">
      <w:r>
        <w:t>(Has nav links for navigation between the pags Home, New Event , History)</w:t>
      </w:r>
    </w:p>
    <w:p w:rsidR="00BE317F" w:rsidRDefault="00BD6188">
      <w:pPr>
        <w:pStyle w:val="Heading2"/>
      </w:pPr>
      <w:r>
        <w:t>Additional Information</w:t>
      </w:r>
    </w:p>
    <w:p w:rsidR="00BE317F" w:rsidRDefault="00BD6188">
      <w:pPr>
        <w:pStyle w:val="Heading3"/>
      </w:pPr>
      <w:r>
        <w:t>Improved User Experience</w:t>
      </w:r>
    </w:p>
    <w:p w:rsidR="00BE317F" w:rsidRDefault="00BD6188">
      <w:r>
        <w:t xml:space="preserve">- </w:t>
      </w:r>
      <w:r w:rsidR="00196DAA">
        <w:t>It has a c</w:t>
      </w:r>
      <w:r>
        <w:t>lean UI with Tailwind CSS.</w:t>
      </w:r>
      <w:r>
        <w:br/>
        <w:t xml:space="preserve">- </w:t>
      </w:r>
      <w:r w:rsidR="00196DAA">
        <w:t xml:space="preserve">It has </w:t>
      </w:r>
      <w:r>
        <w:t xml:space="preserve">Real-time </w:t>
      </w:r>
      <w:r w:rsidR="00196DAA">
        <w:t>JavaScript updates.</w:t>
      </w:r>
      <w:r w:rsidR="00196DAA">
        <w:br/>
        <w:t xml:space="preserve">- There is smooth form handling using Django forms </w:t>
      </w:r>
    </w:p>
    <w:p w:rsidR="00BE317F" w:rsidRDefault="00BD6188">
      <w:pPr>
        <w:pStyle w:val="Heading3"/>
      </w:pPr>
      <w:r>
        <w:t>Potential Enhancements</w:t>
      </w:r>
    </w:p>
    <w:p w:rsidR="00BE317F" w:rsidRDefault="00BD6188">
      <w:r>
        <w:t>- Add user authentication.</w:t>
      </w:r>
      <w:r>
        <w:br/>
        <w:t xml:space="preserve">- </w:t>
      </w:r>
      <w:r w:rsidR="00196DAA">
        <w:t>Have notifications for a due event</w:t>
      </w:r>
      <w:r>
        <w:br/>
        <w:t xml:space="preserve">- Add </w:t>
      </w:r>
      <w:r w:rsidR="00196DAA">
        <w:t xml:space="preserve"> different </w:t>
      </w:r>
      <w:r>
        <w:t>event catego</w:t>
      </w:r>
      <w:r w:rsidR="00196DAA">
        <w:t>ries/tags.</w:t>
      </w:r>
      <w:r>
        <w:br/>
        <w:t xml:space="preserve">- </w:t>
      </w:r>
      <w:r w:rsidR="00196DAA">
        <w:t xml:space="preserve">Have a good </w:t>
      </w:r>
      <w:r>
        <w:t>Calendar view.</w:t>
      </w:r>
    </w:p>
    <w:sectPr w:rsidR="00BE31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88B" w:rsidRDefault="0022088B" w:rsidP="00196DAA">
      <w:pPr>
        <w:spacing w:after="0" w:line="240" w:lineRule="auto"/>
      </w:pPr>
      <w:r>
        <w:separator/>
      </w:r>
    </w:p>
  </w:endnote>
  <w:endnote w:type="continuationSeparator" w:id="0">
    <w:p w:rsidR="0022088B" w:rsidRDefault="0022088B" w:rsidP="00196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88B" w:rsidRDefault="0022088B" w:rsidP="00196DAA">
      <w:pPr>
        <w:spacing w:after="0" w:line="240" w:lineRule="auto"/>
      </w:pPr>
      <w:r>
        <w:separator/>
      </w:r>
    </w:p>
  </w:footnote>
  <w:footnote w:type="continuationSeparator" w:id="0">
    <w:p w:rsidR="0022088B" w:rsidRDefault="0022088B" w:rsidP="00196D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96DAA"/>
    <w:rsid w:val="0022088B"/>
    <w:rsid w:val="0029639D"/>
    <w:rsid w:val="00326F90"/>
    <w:rsid w:val="00725118"/>
    <w:rsid w:val="00AA1D8D"/>
    <w:rsid w:val="00B47730"/>
    <w:rsid w:val="00B60C01"/>
    <w:rsid w:val="00BD6188"/>
    <w:rsid w:val="00BE317F"/>
    <w:rsid w:val="00CB0664"/>
    <w:rsid w:val="00E25B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7A0778F-6ECF-4438-9067-888A0DC5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08D945-3814-44B5-84E8-001A4196C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4</cp:revision>
  <dcterms:created xsi:type="dcterms:W3CDTF">2013-12-23T23:15:00Z</dcterms:created>
  <dcterms:modified xsi:type="dcterms:W3CDTF">2025-05-11T19:54:00Z</dcterms:modified>
  <cp:category/>
</cp:coreProperties>
</file>